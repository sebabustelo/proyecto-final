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55" w:rsidRDefault="00E03944" w:rsidP="00E03944">
      <w:pPr>
        <w:jc w:val="center"/>
        <w:rPr>
          <w:b/>
          <w:sz w:val="32"/>
          <w:szCs w:val="32"/>
        </w:rPr>
      </w:pPr>
      <w:r w:rsidRPr="00E03944">
        <w:rPr>
          <w:b/>
          <w:sz w:val="32"/>
          <w:szCs w:val="32"/>
        </w:rPr>
        <w:t>PRUEBAS IRON GYM DB</w:t>
      </w:r>
    </w:p>
    <w:p w:rsidR="00251768" w:rsidRDefault="00251768" w:rsidP="00E03944">
      <w:pPr>
        <w:jc w:val="center"/>
        <w:rPr>
          <w:b/>
          <w:sz w:val="32"/>
          <w:szCs w:val="32"/>
        </w:rPr>
      </w:pP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bookmarkStart w:id="0" w:name="_GoBack"/>
      <w:bookmarkEnd w:id="0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Gimnasio que cuenta con 3 sedes y varias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activiades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por sede.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>Hay posibilidad de ampliar tanto las sedes como las actividades.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El gimnasio permite la reserva de actividades tanto a los clientes que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spellStart"/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estan</w:t>
      </w:r>
      <w:proofErr w:type="spellEnd"/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registrados en su base de datos, como a no clientes (que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tambien</w:t>
      </w:r>
      <w:proofErr w:type="spellEnd"/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se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registran), pero a estos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ultimos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no se le ofrece una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membresia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Hoy hay 3 tipos de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membresias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(se puede ampliar), que permiten una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serie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o cantidad de actividades a reservar y un descuento por tenerla.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El pago de la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membresia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es mensual.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Si un cliente con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membresia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no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esta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al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dia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con sus pagos, al momento de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hacer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una reserva no se le da el descuento y debe abonar la actividad al 100% como un "no" cliente.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El acceso para hacerse cliente es 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traves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de la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pagina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principal, con un correo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electronico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(o un numero de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telefono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) + una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password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El cliente (una vez que accede al portal) puede ver sus reservas de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acti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>-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spellStart"/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vidades</w:t>
      </w:r>
      <w:proofErr w:type="spellEnd"/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(las que hizo y las pendientes) y puede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cacelar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alguna (siempre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y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cuando no haya pasado la fecha).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>No hay proceso para ver como se le devuelve lo que abono si cancela una reserva.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>Hay actividades con cupo para reservar (y otras que no). En las primeras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si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se alcanzó el cupo ya no es posible hacer una reserva (salvo que se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cancele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alguna por un cliente o por la propia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administracion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del gimnasio).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los</w:t>
      </w:r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datos solicitados a los clientes o a los no clientes no son los mismos. </w:t>
      </w:r>
    </w:p>
    <w:p w:rsidR="00251768" w:rsidRP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El sistema permite además interactuar con la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administracion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del gimnasio a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traves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de un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ws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que está en un link de la </w:t>
      </w:r>
      <w:proofErr w:type="spellStart"/>
      <w:proofErr w:type="gramStart"/>
      <w:r w:rsidRPr="00251768">
        <w:rPr>
          <w:rFonts w:ascii="Arial" w:eastAsia="Times New Roman" w:hAnsi="Arial" w:cs="Arial"/>
          <w:color w:val="000000"/>
          <w:lang w:val="es-AR" w:eastAsia="es-AR"/>
        </w:rPr>
        <w:t>pagina</w:t>
      </w:r>
      <w:proofErr w:type="spellEnd"/>
      <w:proofErr w:type="gram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principal. </w:t>
      </w:r>
    </w:p>
    <w:p w:rsidR="00251768" w:rsidRDefault="0025176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No se puede hacer una reserva de actividad (con o sin cupo) para el </w:t>
      </w:r>
      <w:proofErr w:type="spellStart"/>
      <w:r w:rsidRPr="00251768">
        <w:rPr>
          <w:rFonts w:ascii="Arial" w:eastAsia="Times New Roman" w:hAnsi="Arial" w:cs="Arial"/>
          <w:color w:val="000000"/>
          <w:lang w:val="es-AR" w:eastAsia="es-AR"/>
        </w:rPr>
        <w:t>dia</w:t>
      </w:r>
      <w:proofErr w:type="spellEnd"/>
      <w:r w:rsidRPr="00251768">
        <w:rPr>
          <w:rFonts w:ascii="Arial" w:eastAsia="Times New Roman" w:hAnsi="Arial" w:cs="Arial"/>
          <w:color w:val="000000"/>
          <w:lang w:val="es-AR" w:eastAsia="es-AR"/>
        </w:rPr>
        <w:t xml:space="preserve"> actual. </w:t>
      </w:r>
    </w:p>
    <w:p w:rsidR="00A577D8" w:rsidRDefault="00A577D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A577D8" w:rsidRPr="00C14B8F" w:rsidRDefault="00A577D8" w:rsidP="00251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C14B8F" w:rsidRPr="00C14B8F" w:rsidRDefault="00C14B8F" w:rsidP="00C14B8F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Duplicación de Información</w:t>
      </w:r>
      <w:r w:rsidRPr="00C14B8F">
        <w:rPr>
          <w:rFonts w:ascii="Arial" w:eastAsia="Times New Roman" w:hAnsi="Arial" w:cs="Arial"/>
          <w:sz w:val="24"/>
          <w:szCs w:val="24"/>
          <w:lang w:val="es-AR" w:eastAsia="es-AR"/>
        </w:rPr>
        <w:t>:</w:t>
      </w:r>
    </w:p>
    <w:p w:rsidR="00C14B8F" w:rsidRDefault="00C14B8F" w:rsidP="00C14B8F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C14B8F">
        <w:rPr>
          <w:rFonts w:ascii="Arial" w:eastAsia="Times New Roman" w:hAnsi="Arial" w:cs="Arial"/>
          <w:lang w:val="es-AR" w:eastAsia="es-AR"/>
        </w:rPr>
        <w:t xml:space="preserve">La tabla </w:t>
      </w:r>
      <w:proofErr w:type="spellStart"/>
      <w:r w:rsidRPr="00C14B8F">
        <w:rPr>
          <w:rFonts w:ascii="Arial" w:eastAsia="Times New Roman" w:hAnsi="Arial" w:cs="Arial"/>
          <w:i/>
          <w:lang w:val="es-AR" w:eastAsia="es-AR"/>
        </w:rPr>
        <w:t>actividad_sede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no tiene un campo que verifique si una actividad ya está asignada a una sede específica. Esto puede provocar duplicados no intencionados. Deberías implementar una restricción de unicidad en (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id_actividad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,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id_sede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>).</w:t>
      </w:r>
    </w:p>
    <w:p w:rsidR="00C14B8F" w:rsidRDefault="00C14B8F" w:rsidP="00C14B8F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C14B8F">
        <w:rPr>
          <w:rFonts w:ascii="Arial" w:eastAsia="Times New Roman" w:hAnsi="Arial" w:cs="Arial"/>
          <w:lang w:val="es-AR" w:eastAsia="es-AR"/>
        </w:rPr>
        <w:t xml:space="preserve">ALTER TABLE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actividad_sede</w:t>
      </w:r>
      <w:proofErr w:type="spellEnd"/>
      <w:r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t xml:space="preserve">ADD CONSTRAINT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unique_actividad_sede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UNIQUE (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id_actividad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,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id_sede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>);</w:t>
      </w:r>
      <w:r>
        <w:rPr>
          <w:rFonts w:ascii="Arial" w:eastAsia="Times New Roman" w:hAnsi="Arial" w:cs="Arial"/>
          <w:lang w:val="es-AR" w:eastAsia="es-AR"/>
        </w:rPr>
        <w:br/>
      </w:r>
    </w:p>
    <w:p w:rsidR="00C14B8F" w:rsidRPr="00C14B8F" w:rsidRDefault="00C14B8F" w:rsidP="00C14B8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</w:pPr>
      <w:proofErr w:type="spellStart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Clarificar</w:t>
      </w:r>
      <w:proofErr w:type="spellEnd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Relaciones</w:t>
      </w:r>
      <w:proofErr w:type="spellEnd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 xml:space="preserve"> en </w:t>
      </w:r>
      <w:proofErr w:type="spellStart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reservas</w:t>
      </w:r>
      <w:proofErr w:type="spellEnd"/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:</w:t>
      </w:r>
    </w:p>
    <w:p w:rsidR="00C14B8F" w:rsidRDefault="00C14B8F" w:rsidP="00C14B8F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C14B8F">
        <w:rPr>
          <w:rFonts w:ascii="Arial" w:eastAsia="Times New Roman" w:hAnsi="Arial" w:cs="Arial"/>
          <w:lang w:val="es-AR" w:eastAsia="es-AR"/>
        </w:rPr>
        <w:t xml:space="preserve">En reservas, se permite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id_no_cliente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</w:t>
      </w:r>
      <w:proofErr w:type="gramStart"/>
      <w:r w:rsidRPr="00C14B8F">
        <w:rPr>
          <w:rFonts w:ascii="Arial" w:eastAsia="Times New Roman" w:hAnsi="Arial" w:cs="Arial"/>
          <w:lang w:val="es-AR" w:eastAsia="es-AR"/>
        </w:rPr>
        <w:t>y</w:t>
      </w:r>
      <w:proofErr w:type="gramEnd"/>
      <w:r w:rsidRPr="00C14B8F">
        <w:rPr>
          <w:rFonts w:ascii="Arial" w:eastAsia="Times New Roman" w:hAnsi="Arial" w:cs="Arial"/>
          <w:lang w:val="es-AR" w:eastAsia="es-AR"/>
        </w:rPr>
        <w:t xml:space="preserve">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al mismo tiempo, lo cual puede ser confuso. Tal vez deberías hacer que uno de estos campos sea</w:t>
      </w:r>
      <w:r>
        <w:rPr>
          <w:rFonts w:ascii="Arial" w:eastAsia="Times New Roman" w:hAnsi="Arial" w:cs="Arial"/>
          <w:lang w:val="es-AR" w:eastAsia="es-AR"/>
        </w:rPr>
        <w:t xml:space="preserve"> obligatorio y el otro opcional.</w:t>
      </w:r>
      <w:r>
        <w:rPr>
          <w:rFonts w:ascii="Arial" w:eastAsia="Times New Roman" w:hAnsi="Arial" w:cs="Arial"/>
          <w:lang w:val="es-AR" w:eastAsia="es-AR"/>
        </w:rPr>
        <w:br/>
      </w:r>
      <w:r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t>ALTER TABLE reservas</w:t>
      </w:r>
      <w:r w:rsidRPr="00C14B8F"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lastRenderedPageBreak/>
        <w:t>ADD CHECK (</w:t>
      </w:r>
      <w:r w:rsidRPr="00C14B8F"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t xml:space="preserve">  (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IS NOT NULL AND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id_no_cliente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IS NULL) OR </w:t>
      </w:r>
      <w:r w:rsidRPr="00C14B8F"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t xml:space="preserve">  (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IS NULL AND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id_no_cliente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 xml:space="preserve"> IS NOT NULL)</w:t>
      </w:r>
      <w:r w:rsidRPr="00C14B8F">
        <w:rPr>
          <w:rFonts w:ascii="Arial" w:eastAsia="Times New Roman" w:hAnsi="Arial" w:cs="Arial"/>
          <w:lang w:val="es-AR" w:eastAsia="es-AR"/>
        </w:rPr>
        <w:br/>
      </w:r>
      <w:r w:rsidRPr="00C14B8F">
        <w:rPr>
          <w:rFonts w:ascii="Arial" w:eastAsia="Times New Roman" w:hAnsi="Arial" w:cs="Arial"/>
          <w:lang w:val="es-AR" w:eastAsia="es-AR"/>
        </w:rPr>
        <w:t>);</w:t>
      </w:r>
      <w:r>
        <w:rPr>
          <w:rFonts w:ascii="Arial" w:eastAsia="Times New Roman" w:hAnsi="Arial" w:cs="Arial"/>
          <w:lang w:val="es-AR" w:eastAsia="es-AR"/>
        </w:rPr>
        <w:br/>
      </w:r>
    </w:p>
    <w:p w:rsidR="00C14B8F" w:rsidRPr="00C14B8F" w:rsidRDefault="00C14B8F" w:rsidP="00C14B8F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</w:pPr>
    </w:p>
    <w:p w:rsidR="00C14B8F" w:rsidRPr="00C14B8F" w:rsidRDefault="00C14B8F" w:rsidP="00C14B8F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</w:pPr>
      <w:r w:rsidRPr="00C14B8F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Cupos Negativos o Cero:</w:t>
      </w:r>
    </w:p>
    <w:p w:rsidR="00C14B8F" w:rsidRDefault="00C14B8F" w:rsidP="00C14B8F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C14B8F">
        <w:rPr>
          <w:rFonts w:ascii="Arial" w:eastAsia="Times New Roman" w:hAnsi="Arial" w:cs="Arial"/>
          <w:lang w:val="es-AR" w:eastAsia="es-AR"/>
        </w:rPr>
        <w:t xml:space="preserve">En la tabla </w:t>
      </w:r>
      <w:proofErr w:type="spellStart"/>
      <w:r w:rsidRPr="00C14B8F">
        <w:rPr>
          <w:rFonts w:ascii="Arial" w:eastAsia="Times New Roman" w:hAnsi="Arial" w:cs="Arial"/>
          <w:lang w:val="es-AR" w:eastAsia="es-AR"/>
        </w:rPr>
        <w:t>dia_horario</w:t>
      </w:r>
      <w:proofErr w:type="spellEnd"/>
      <w:r w:rsidRPr="00C14B8F">
        <w:rPr>
          <w:rFonts w:ascii="Arial" w:eastAsia="Times New Roman" w:hAnsi="Arial" w:cs="Arial"/>
          <w:lang w:val="es-AR" w:eastAsia="es-AR"/>
        </w:rPr>
        <w:t>, el campo cupos no debe permitir valores negativos o cero. Esto debe ser validado al momento de insertar o actualizar datos.</w:t>
      </w:r>
    </w:p>
    <w:p w:rsidR="00E9612C" w:rsidRDefault="00E9612C" w:rsidP="00C14B8F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</w:p>
    <w:p w:rsidR="00E9612C" w:rsidRDefault="00E9612C" w:rsidP="00E9612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</w:pPr>
      <w:r w:rsidRPr="00E9612C">
        <w:rPr>
          <w:rFonts w:ascii="Arial" w:eastAsia="Times New Roman" w:hAnsi="Arial" w:cs="Arial"/>
          <w:b/>
          <w:sz w:val="24"/>
          <w:szCs w:val="24"/>
          <w:lang w:val="es-AR" w:eastAsia="es-AR"/>
        </w:rPr>
        <w:t>Verificar Tipos de Documento en cliente</w:t>
      </w:r>
      <w:r w:rsidRPr="00E9612C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>:</w:t>
      </w:r>
    </w:p>
    <w:p w:rsidR="00E9612C" w:rsidRDefault="00E9612C" w:rsidP="00E9612C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E9612C">
        <w:rPr>
          <w:rFonts w:ascii="Arial" w:eastAsia="Times New Roman" w:hAnsi="Arial" w:cs="Arial"/>
          <w:lang w:val="es-AR" w:eastAsia="es-AR"/>
        </w:rPr>
        <w:t xml:space="preserve">Agrega una clave foránea entre 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cliente.id_tipo_documento</w:t>
      </w:r>
      <w:proofErr w:type="spellEnd"/>
      <w:r w:rsidRPr="00E9612C">
        <w:rPr>
          <w:rFonts w:ascii="Arial" w:eastAsia="Times New Roman" w:hAnsi="Arial" w:cs="Arial"/>
          <w:lang w:val="es-AR" w:eastAsia="es-AR"/>
        </w:rPr>
        <w:t xml:space="preserve"> y 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tipo_documento.id_tipo_documento</w:t>
      </w:r>
      <w:proofErr w:type="spellEnd"/>
    </w:p>
    <w:p w:rsidR="00E9612C" w:rsidRDefault="00E9612C" w:rsidP="00E9612C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E9612C">
        <w:rPr>
          <w:rFonts w:ascii="Arial" w:eastAsia="Times New Roman" w:hAnsi="Arial" w:cs="Arial"/>
          <w:lang w:val="es-AR" w:eastAsia="es-AR"/>
        </w:rPr>
        <w:t>ALTER TABLE cliente</w:t>
      </w:r>
      <w:r>
        <w:rPr>
          <w:rFonts w:ascii="Arial" w:eastAsia="Times New Roman" w:hAnsi="Arial" w:cs="Arial"/>
          <w:lang w:val="es-AR" w:eastAsia="es-AR"/>
        </w:rPr>
        <w:br/>
      </w:r>
      <w:r w:rsidRPr="00E9612C">
        <w:rPr>
          <w:rFonts w:ascii="Arial" w:eastAsia="Times New Roman" w:hAnsi="Arial" w:cs="Arial"/>
          <w:lang w:val="es-AR" w:eastAsia="es-AR"/>
        </w:rPr>
        <w:t xml:space="preserve">ADD CONSTRAINT 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fk_cliente_tipo_documento</w:t>
      </w:r>
      <w:proofErr w:type="spellEnd"/>
      <w:r w:rsidRPr="00E9612C">
        <w:rPr>
          <w:rFonts w:ascii="Arial" w:eastAsia="Times New Roman" w:hAnsi="Arial" w:cs="Arial"/>
          <w:lang w:val="es-AR" w:eastAsia="es-AR"/>
        </w:rPr>
        <w:t xml:space="preserve"> FOREIGN KEY (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id_tipo_documento</w:t>
      </w:r>
      <w:proofErr w:type="spellEnd"/>
      <w:r w:rsidRPr="00E9612C">
        <w:rPr>
          <w:rFonts w:ascii="Arial" w:eastAsia="Times New Roman" w:hAnsi="Arial" w:cs="Arial"/>
          <w:lang w:val="es-AR" w:eastAsia="es-AR"/>
        </w:rPr>
        <w:t xml:space="preserve">) REFERENCES 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tipo_</w:t>
      </w:r>
      <w:proofErr w:type="gramStart"/>
      <w:r w:rsidRPr="00E9612C">
        <w:rPr>
          <w:rFonts w:ascii="Arial" w:eastAsia="Times New Roman" w:hAnsi="Arial" w:cs="Arial"/>
          <w:lang w:val="es-AR" w:eastAsia="es-AR"/>
        </w:rPr>
        <w:t>documento</w:t>
      </w:r>
      <w:proofErr w:type="spellEnd"/>
      <w:r w:rsidRPr="00E9612C">
        <w:rPr>
          <w:rFonts w:ascii="Arial" w:eastAsia="Times New Roman" w:hAnsi="Arial" w:cs="Arial"/>
          <w:lang w:val="es-AR" w:eastAsia="es-AR"/>
        </w:rPr>
        <w:t>(</w:t>
      </w:r>
      <w:proofErr w:type="spellStart"/>
      <w:proofErr w:type="gramEnd"/>
      <w:r w:rsidRPr="00E9612C">
        <w:rPr>
          <w:rFonts w:ascii="Arial" w:eastAsia="Times New Roman" w:hAnsi="Arial" w:cs="Arial"/>
          <w:lang w:val="es-AR" w:eastAsia="es-AR"/>
        </w:rPr>
        <w:t>id_tipo_documento</w:t>
      </w:r>
      <w:proofErr w:type="spellEnd"/>
      <w:r w:rsidRPr="00E9612C">
        <w:rPr>
          <w:rFonts w:ascii="Arial" w:eastAsia="Times New Roman" w:hAnsi="Arial" w:cs="Arial"/>
          <w:lang w:val="es-AR" w:eastAsia="es-AR"/>
        </w:rPr>
        <w:t>);</w:t>
      </w:r>
    </w:p>
    <w:p w:rsidR="00E9612C" w:rsidRPr="00E9612C" w:rsidRDefault="00E9612C" w:rsidP="00E9612C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AR" w:eastAsia="es-AR"/>
        </w:rPr>
      </w:pPr>
    </w:p>
    <w:p w:rsidR="00E9612C" w:rsidRPr="00E9612C" w:rsidRDefault="00E9612C" w:rsidP="00E9612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AR" w:eastAsia="es-AR"/>
        </w:rPr>
      </w:pPr>
      <w:r w:rsidRPr="00E9612C">
        <w:rPr>
          <w:rFonts w:ascii="Arial" w:eastAsia="Times New Roman" w:hAnsi="Arial" w:cs="Arial"/>
          <w:b/>
          <w:bCs/>
          <w:sz w:val="24"/>
          <w:szCs w:val="24"/>
          <w:lang w:val="es-AR" w:eastAsia="es-AR"/>
        </w:rPr>
        <w:t xml:space="preserve">Evitar Cupos Negativos en </w:t>
      </w:r>
      <w:proofErr w:type="spellStart"/>
      <w:r w:rsidRPr="00E9612C">
        <w:rPr>
          <w:rFonts w:ascii="Arial" w:eastAsia="Times New Roman" w:hAnsi="Arial" w:cs="Arial"/>
          <w:b/>
          <w:sz w:val="24"/>
          <w:szCs w:val="24"/>
          <w:lang w:val="es-AR" w:eastAsia="es-AR"/>
        </w:rPr>
        <w:t>dia_horario</w:t>
      </w:r>
      <w:proofErr w:type="spellEnd"/>
      <w:r w:rsidRPr="00E9612C">
        <w:rPr>
          <w:rFonts w:ascii="Arial" w:eastAsia="Times New Roman" w:hAnsi="Arial" w:cs="Arial"/>
          <w:b/>
          <w:sz w:val="24"/>
          <w:szCs w:val="24"/>
          <w:lang w:val="es-AR" w:eastAsia="es-AR"/>
        </w:rPr>
        <w:t>:</w:t>
      </w:r>
    </w:p>
    <w:p w:rsidR="00C14B8F" w:rsidRPr="00251768" w:rsidRDefault="00E9612C" w:rsidP="00E9612C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lang w:val="es-AR" w:eastAsia="es-AR"/>
        </w:rPr>
      </w:pPr>
      <w:r w:rsidRPr="00E9612C">
        <w:rPr>
          <w:rFonts w:ascii="Arial" w:eastAsia="Times New Roman" w:hAnsi="Arial" w:cs="Arial"/>
          <w:lang w:val="es-AR" w:eastAsia="es-AR"/>
        </w:rPr>
        <w:t xml:space="preserve">ALTER TABLE </w:t>
      </w:r>
      <w:proofErr w:type="spellStart"/>
      <w:r w:rsidRPr="00E9612C">
        <w:rPr>
          <w:rFonts w:ascii="Arial" w:eastAsia="Times New Roman" w:hAnsi="Arial" w:cs="Arial"/>
          <w:lang w:val="es-AR" w:eastAsia="es-AR"/>
        </w:rPr>
        <w:t>dia_horario</w:t>
      </w:r>
      <w:proofErr w:type="spellEnd"/>
      <w:r>
        <w:rPr>
          <w:rFonts w:ascii="Arial" w:eastAsia="Times New Roman" w:hAnsi="Arial" w:cs="Arial"/>
          <w:lang w:val="es-AR" w:eastAsia="es-AR"/>
        </w:rPr>
        <w:br/>
      </w:r>
      <w:r w:rsidRPr="00E9612C">
        <w:rPr>
          <w:rFonts w:ascii="Arial" w:eastAsia="Times New Roman" w:hAnsi="Arial" w:cs="Arial"/>
          <w:lang w:val="es-AR" w:eastAsia="es-AR"/>
        </w:rPr>
        <w:t>MODIFY cupos INT UNSIGNED;</w:t>
      </w:r>
    </w:p>
    <w:sectPr w:rsidR="00C14B8F" w:rsidRPr="00251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2030CD"/>
    <w:multiLevelType w:val="hybridMultilevel"/>
    <w:tmpl w:val="358A73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E7008"/>
    <w:multiLevelType w:val="multilevel"/>
    <w:tmpl w:val="850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C634E"/>
    <w:multiLevelType w:val="hybridMultilevel"/>
    <w:tmpl w:val="EC9C9C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140D8"/>
    <w:multiLevelType w:val="multilevel"/>
    <w:tmpl w:val="C262BF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A225F77"/>
    <w:multiLevelType w:val="multilevel"/>
    <w:tmpl w:val="850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DA3F39"/>
    <w:multiLevelType w:val="multilevel"/>
    <w:tmpl w:val="7F4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1768"/>
    <w:rsid w:val="0029639D"/>
    <w:rsid w:val="00326F90"/>
    <w:rsid w:val="007A4A55"/>
    <w:rsid w:val="00A577D8"/>
    <w:rsid w:val="00AA1D8D"/>
    <w:rsid w:val="00B47730"/>
    <w:rsid w:val="00C14B8F"/>
    <w:rsid w:val="00CB0664"/>
    <w:rsid w:val="00E03944"/>
    <w:rsid w:val="00E961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039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768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1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039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768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1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07C123-692C-48E7-938E-F9CDB493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MREC</Company>
  <LinksUpToDate>false</LinksUpToDate>
  <CharactersWithSpaces>2884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Bustelo, Walter Sebastián</cp:lastModifiedBy>
  <cp:revision>2</cp:revision>
  <dcterms:created xsi:type="dcterms:W3CDTF">2024-10-30T19:53:00Z</dcterms:created>
  <dcterms:modified xsi:type="dcterms:W3CDTF">2024-10-30T19:53:00Z</dcterms:modified>
</cp:coreProperties>
</file>